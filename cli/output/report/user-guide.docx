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g="http://schemas.microsoft.com/office/word/2010/wordprocessingGroup" xmlns:mc="http://schemas.openxmlformats.org/markup-compatibility/2006" xmlns:w14="http://schemas.microsoft.com/office/word/2010/wordml" xmlns:w15="http://schemas.microsoft.com/office/word/2012/wordml"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o="urn:schemas-microsoft-com:office:office" xmlns:v="urn:schemas-microsoft-com:vml" xmlns:w10="urn:schemas-microsoft-com:office:word" xmlns:wp14="http://schemas.microsoft.com/office/word/2010/wordprocessingDrawing" mc:Ignorable="w14 wp14 w15">
  <w:body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