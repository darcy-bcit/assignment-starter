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w15="http://schemas.microsoft.com/office/word/2012/wordml" xmlns:w="http://schemas.openxmlformats.org/wordprocessingml/2006/main" xmlns:r="http://schemas.openxmlformats.org/officeDocument/2006/relationships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14="http://schemas.microsoft.com/office/word/2010/wordml" xmlns:o="urn:schemas-microsoft-com:office:office" xmlns:v="urn:schemas-microsoft-com:vml" xmlns:w10="urn:schemas-microsoft-com:office:word" xmlns:wp14="http://schemas.microsoft.com/office/word/2010/wordprocessingDrawing" mc:Ignorable="w14 wp14 w15">
  <w:body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pace="4"/>
      </w:pBdr>
      <w:spacing w:after="30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Rule="auto"/>
    </w:pPr>
    <w:tblPr>
      <w:tblInd w:w="0" w:type="dxa"/>
      <w:tblBorders>
        <w:top w:val="single" w:color="auto" w:space="0"/>
        <w:left w:val="single" w:color="auto" w:space="0"/>
        <w:bottom w:val="single" w:color="auto" w:space="0"/>
        <w:right w:val="single" w:color="auto" w:space="0"/>
        <w:insideH w:val="single" w:color="auto" w:space="0"/>
        <w:insideV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  <w:shd w:val="clear" w:color="auto" w:themeFill="text1" w:fill="C0C0C0" w:themeFillTint="3F"/>
      </w:tcPr>
    </w:tblStylePr>
    <w:tblStylePr w:type="band2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  <w:shd w:val="clear" w:color="auto" w:themeFill="accent1" w:fill="D3DFEE" w:themeFillTint="3F"/>
      </w:tcPr>
    </w:tblStylePr>
    <w:tblStylePr w:type="band2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  <w:shd w:val="clear" w:color="auto" w:themeFill="accent2" w:fill="EFD3D2" w:themeFillTint="3F"/>
      </w:tcPr>
    </w:tblStylePr>
    <w:tblStylePr w:type="band2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  <w:shd w:val="clear" w:color="auto" w:themeFill="accent3" w:fill="E6EED5" w:themeFillTint="3F"/>
      </w:tcPr>
    </w:tblStylePr>
    <w:tblStylePr w:type="band2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  <w:shd w:val="clear" w:color="auto" w:themeFill="accent4" w:fill="DFD8E8" w:themeFillTint="3F"/>
      </w:tcPr>
    </w:tblStylePr>
    <w:tblStylePr w:type="band2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  <w:shd w:val="clear" w:color="auto" w:themeFill="accent5" w:fill="D2EAF1" w:themeFillTint="3F"/>
      </w:tcPr>
    </w:tblStylePr>
    <w:tblStylePr w:type="band2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  <w:shd w:val="clear" w:color="auto" w:themeFill="accent6" w:fill="FDE4D0" w:themeFillTint="3F"/>
      </w:tcPr>
    </w:tblStylePr>
    <w:tblStylePr w:type="band2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text1" w:fill="C0C0C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1" w:fill="D3DFEE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2" w:fill="EFD3D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3" w:fill="E6EED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4" w:fill="DFD8E8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5" w:fill="D2EAF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6" w:fill="FDE4D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0C0C0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3DFEE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EFD3D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6EED5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DFD8E8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2EAF1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4D0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000000" w:themeColor="tex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text1" w:fill="C0C0C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F81BD" w:themeColor="accen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F81BD" w:themeColor="accen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1" w:fill="D3DFEE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C0504D" w:themeColor="accent2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C0504D" w:themeColor="accent2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2" w:fill="EFD3D2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9BBB59" w:themeColor="accent3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9BBB59" w:themeColor="accent3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3" w:fill="E6EED5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8064A2" w:themeColor="accent4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8064A2" w:themeColor="accent4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4" w:fill="DFD8E8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BACC6" w:themeColor="accent5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BACC6" w:themeColor="accent5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5" w:fill="D2EAF1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F79646" w:themeColor="accent6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F79646" w:themeColor="accent6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6" w:fill="FDE4D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  <w:insideV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  <w:insideV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  <w:insideV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  <w:insideV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  <w:insideV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  <w:insideV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  <w:insideV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text1" w:fill="E6E6E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CCCCC" w:themeFillTint="33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tcBorders>
          <w:insideH w:val="single" w:color="000000" w:themeColor="text1" w:space="0"/>
          <w:insideV w:val="single" w:color="000000" w:themeColor="text1" w:space="0"/>
        </w:tcBorders>
        <w:shd w:val="clear" w:color="auto" w:themeFill="text1" w:fill="80808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1" w:fill="EDF2F8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BE5F1" w:themeFillTint="33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tcBorders>
          <w:insideH w:val="single" w:color="4F81BD" w:themeColor="accent1" w:space="0"/>
          <w:insideV w:val="single" w:color="4F81BD" w:themeColor="accent1" w:space="0"/>
        </w:tcBorders>
        <w:shd w:val="clear" w:color="auto" w:themeFill="accent1" w:fill="A7BFDE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2" w:fill="F8EDED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F2DBDB" w:themeFillTint="33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tcBorders>
          <w:insideH w:val="single" w:color="C0504D" w:themeColor="accent2" w:space="0"/>
          <w:insideV w:val="single" w:color="C0504D" w:themeColor="accent2" w:space="0"/>
        </w:tcBorders>
        <w:shd w:val="clear" w:color="auto" w:themeFill="accent2" w:fill="DFA7A6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3" w:fill="F5F8EE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AF1DD" w:themeFillTint="33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tcBorders>
          <w:insideH w:val="single" w:color="9BBB59" w:themeColor="accent3" w:space="0"/>
          <w:insideV w:val="single" w:color="9BBB59" w:themeColor="accent3" w:space="0"/>
        </w:tcBorders>
        <w:shd w:val="clear" w:color="auto" w:themeFill="accent3" w:fill="CDDDAC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4" w:fill="F2EFF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E5DFEC" w:themeFillTint="33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tcBorders>
          <w:insideH w:val="single" w:color="8064A2" w:themeColor="accent4" w:space="0"/>
          <w:insideV w:val="single" w:color="8064A2" w:themeColor="accent4" w:space="0"/>
        </w:tcBorders>
        <w:shd w:val="clear" w:color="auto" w:themeFill="accent4" w:fill="BFB1D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5" w:fill="EDF6F9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AEEF3" w:themeFillTint="33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tcBorders>
          <w:insideH w:val="single" w:color="4BACC6" w:themeColor="accent5" w:space="0"/>
          <w:insideV w:val="single" w:color="4BACC6" w:themeColor="accent5" w:space="0"/>
        </w:tcBorders>
        <w:shd w:val="clear" w:color="auto" w:themeFill="accent5" w:fill="A5D5E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6" w:fill="FEF4EC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9D9" w:themeFillTint="33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tcBorders>
          <w:insideH w:val="single" w:color="F79646" w:themeColor="accent6" w:space="0"/>
          <w:insideV w:val="single" w:color="F79646" w:themeColor="accent6" w:space="0"/>
        </w:tcBorders>
        <w:shd w:val="clear" w:color="auto" w:themeFill="accent6" w:fill="FBCAA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80808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text1" w:fill="808080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A7BFDE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1" w:fill="A7BFDE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DFA7A6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2" w:fill="DFA7A6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CDDDAC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3" w:fill="CDDDAC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BFB1D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4" w:fill="BFB1D0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A5D5E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5" w:fill="A5D5E2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BCAA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6" w:fill="FBCAA2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text1" w:fill="000000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1" w:fill="243F6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1" w:fill="365F91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2" w:fill="62242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2" w:fill="943634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3" w:fill="4E6128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3" w:fill="76923C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4" w:fill="3F315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4" w:fill="5F497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5" w:fill="205867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5" w:fill="31849B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6" w:fill="97470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6" w:fill="E36C0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text1" w:fill="00000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pace="0"/>
          <w:insideV w:val="nil"/>
        </w:tcBorders>
        <w:shd w:val="clear" w:color="auto" w:themeFill="text1" w:fill="00000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999999" w:themeFillTint="66"/>
      </w:tcPr>
    </w:tblStylePr>
    <w:tblStylePr w:type="band1Horz">
      <w:tblPr/>
      <w:tcPr>
        <w:shd w:val="clear" w:color="auto" w:themeFill="text1" w:fill="80808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1" w:fill="2C4C7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pace="0"/>
          <w:insideV w:val="nil"/>
        </w:tcBorders>
        <w:shd w:val="clear" w:color="auto" w:themeFill="accent1" w:fill="2C4C7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2C4C74" w:themeFillShade="99"/>
      </w:tcPr>
    </w:tblStylePr>
    <w:tblStylePr w:type="band1Vert">
      <w:tblPr/>
      <w:tcPr>
        <w:shd w:val="clear" w:color="auto" w:themeFill="accent1" w:fill="B8CCE4" w:themeFillTint="66"/>
      </w:tcPr>
    </w:tblStylePr>
    <w:tblStylePr w:type="band1Horz">
      <w:tblPr/>
      <w:tcPr>
        <w:shd w:val="clear" w:color="auto" w:themeFill="accent1" w:fill="A7BFDE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2" w:fill="772C2A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pace="0"/>
          <w:insideV w:val="nil"/>
        </w:tcBorders>
        <w:shd w:val="clear" w:color="auto" w:themeFill="accent2" w:fill="772C2A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772C2A" w:themeFillShade="99"/>
      </w:tcPr>
    </w:tblStylePr>
    <w:tblStylePr w:type="band1Vert">
      <w:tblPr/>
      <w:tcPr>
        <w:shd w:val="clear" w:color="auto" w:themeFill="accent2" w:fill="E5B8B7" w:themeFillTint="66"/>
      </w:tcPr>
    </w:tblStylePr>
    <w:tblStylePr w:type="band1Horz">
      <w:tblPr/>
      <w:tcPr>
        <w:shd w:val="clear" w:color="auto" w:themeFill="accent2" w:fill="DFA7A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3" w:fill="5E753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pace="0"/>
          <w:insideV w:val="nil"/>
        </w:tcBorders>
        <w:shd w:val="clear" w:color="auto" w:themeFill="accent3" w:fill="5E753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5E7530" w:themeFillShade="99"/>
      </w:tcPr>
    </w:tblStylePr>
    <w:tblStylePr w:type="band1Vert">
      <w:tblPr/>
      <w:tcPr>
        <w:shd w:val="clear" w:color="auto" w:themeFill="accent3" w:fill="D6E3BC" w:themeFillTint="66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4" w:fill="4C3B6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pace="0"/>
          <w:insideV w:val="nil"/>
        </w:tcBorders>
        <w:shd w:val="clear" w:color="auto" w:themeFill="accent4" w:fill="4C3B6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4C3B62" w:themeFillShade="99"/>
      </w:tcPr>
    </w:tblStylePr>
    <w:tblStylePr w:type="band1Vert">
      <w:tblPr/>
      <w:tcPr>
        <w:shd w:val="clear" w:color="auto" w:themeFill="accent4" w:fill="CCC0D9" w:themeFillTint="66"/>
      </w:tcPr>
    </w:tblStylePr>
    <w:tblStylePr w:type="band1Horz">
      <w:tblPr/>
      <w:tcPr>
        <w:shd w:val="clear" w:color="auto" w:themeFill="accent4" w:fill="BFB1D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5" w:fill="276A7C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pace="0"/>
          <w:insideV w:val="nil"/>
        </w:tcBorders>
        <w:shd w:val="clear" w:color="auto" w:themeFill="accent5" w:fill="276A7C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276A7C" w:themeFillShade="99"/>
      </w:tcPr>
    </w:tblStylePr>
    <w:tblStylePr w:type="band1Vert">
      <w:tblPr/>
      <w:tcPr>
        <w:shd w:val="clear" w:color="auto" w:themeFill="accent5" w:fill="B6DDE8" w:themeFillTint="66"/>
      </w:tcPr>
    </w:tblStylePr>
    <w:tblStylePr w:type="band1Horz">
      <w:tblPr/>
      <w:tcPr>
        <w:shd w:val="clear" w:color="auto" w:themeFill="accent5" w:fill="A5D5E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6" w:fill="B65608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pace="0"/>
          <w:insideV w:val="nil"/>
        </w:tcBorders>
        <w:shd w:val="clear" w:color="auto" w:themeFill="accent6" w:fill="B65608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B65608" w:themeFillShade="99"/>
      </w:tcPr>
    </w:tblStylePr>
    <w:tblStylePr w:type="band1Vert">
      <w:tblPr/>
      <w:tcPr>
        <w:shd w:val="clear" w:color="auto" w:themeFill="accent6" w:fill="FBD4B4" w:themeFillTint="66"/>
      </w:tcPr>
    </w:tblStylePr>
    <w:tblStylePr w:type="band1Horz">
      <w:tblPr/>
      <w:tcPr>
        <w:shd w:val="clear" w:color="auto" w:themeFill="accent6" w:fill="FBCAA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CCCCC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BE5F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F2DBDB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4" w:fill="664E82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AF1DD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3" w:fill="7E9C40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E5DFEC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6" w:fill="F2730A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AEEF3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5" w:fill="348DA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9D9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CCCCC" w:themeFillTint="33"/>
    </w:tcPr>
    <w:tblStylePr w:type="firstRow">
      <w:rPr>
        <w:b/>
        <w:bCs/>
      </w:rPr>
      <w:tblPr/>
      <w:tcPr>
        <w:shd w:val="clear" w:color="auto" w:themeFill="text1" w:fill="99999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text1" w:fill="999999" w:themeFillTint="66"/>
      </w:tcPr>
    </w:tblStylePr>
    <w:tblStylePr w:type="fir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la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BE5F1" w:themeFillTint="33"/>
    </w:tcPr>
    <w:tblStylePr w:type="firstRow">
      <w:rPr>
        <w:b/>
        <w:bCs/>
      </w:rPr>
      <w:tblPr/>
      <w:tcPr>
        <w:shd w:val="clear" w:color="auto" w:themeFill="accent1" w:fill="B8CCE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1" w:fill="B8CCE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2DBDB" w:themeFillTint="33"/>
    </w:tcPr>
    <w:tblStylePr w:type="firstRow">
      <w:rPr>
        <w:b/>
        <w:bCs/>
      </w:rPr>
      <w:tblPr/>
      <w:tcPr>
        <w:shd w:val="clear" w:color="auto" w:themeFill="accent2" w:fill="E5B8B7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2" w:fill="E5B8B7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AF1DD" w:themeFillTint="33"/>
    </w:tcPr>
    <w:tblStylePr w:type="firstRow">
      <w:rPr>
        <w:b/>
        <w:bCs/>
      </w:rPr>
      <w:tblPr/>
      <w:tcPr>
        <w:shd w:val="clear" w:color="auto" w:themeFill="accent3" w:fill="D6E3BC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3" w:fill="D6E3BC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E5DFEC" w:themeFillTint="33"/>
    </w:tcPr>
    <w:tblStylePr w:type="firstRow">
      <w:rPr>
        <w:b/>
        <w:bCs/>
      </w:rPr>
      <w:tblPr/>
      <w:tcPr>
        <w:shd w:val="clear" w:color="auto" w:themeFill="accent4" w:fill="CCC0D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4" w:fill="CCC0D9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AEEF3" w:themeFillTint="33"/>
    </w:tcPr>
    <w:tblStylePr w:type="firstRow">
      <w:rPr>
        <w:b/>
        <w:bCs/>
      </w:rPr>
      <w:tblPr/>
      <w:tcPr>
        <w:shd w:val="clear" w:color="auto" w:themeFill="accent5" w:fill="B6DDE8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5" w:fill="B6DDE8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9D9" w:themeFillTint="33"/>
    </w:tcPr>
    <w:tblStylePr w:type="firstRow">
      <w:rPr>
        <w:b/>
        <w:bCs/>
      </w:rPr>
      <w:tblPr/>
      <w:tcPr>
        <w:shd w:val="clear" w:color="auto" w:themeFill="accent6" w:fill="FBD4B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6" w:fill="FBD4B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gomutex</dc:creator>
  <cp:keywords/>
  <dc:description>generated by godocx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